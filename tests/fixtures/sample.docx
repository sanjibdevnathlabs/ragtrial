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 Document</w:t>
      </w:r>
    </w:p>
    <w:p>
      <w:r>
        <w:t>This is a sample DOCX file for testing document loaders.</w:t>
      </w:r>
    </w:p>
    <w:p>
      <w:r>
        <w:t>It contains multiple paragraphs.</w:t>
      </w:r>
    </w:p>
    <w:p>
      <w:r>
        <w:t>This is the third paragraph with some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